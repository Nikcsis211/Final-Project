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Cases – Want2Remember (Snapshot 3)</w:t>
      </w:r>
    </w:p>
    <w:p>
      <w:r>
        <w:t>Project Name: Want2Remember</w:t>
      </w:r>
    </w:p>
    <w:p>
      <w:r>
        <w:t>Snapshot: 3 (Checkpoint 2)</w:t>
      </w:r>
    </w:p>
    <w:p>
      <w:r>
        <w:t>Team Member: Kevin Bayona</w:t>
      </w:r>
    </w:p>
    <w:p>
      <w:r>
        <w:t>---</w:t>
      </w:r>
    </w:p>
    <w:p>
      <w:pPr>
        <w:pStyle w:val="Heading2"/>
      </w:pPr>
      <w:r>
        <w:t>🧪 Manual Test Cases (Simulated TestRail Format)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TC-06</w:t>
            </w:r>
          </w:p>
        </w:tc>
        <w:tc>
          <w:tcPr>
            <w:tcW w:type="dxa" w:w="1728"/>
          </w:tcPr>
          <w:p>
            <w:r>
              <w:t>Delete memory from list</w:t>
            </w:r>
          </w:p>
        </w:tc>
        <w:tc>
          <w:tcPr>
            <w:tcW w:type="dxa" w:w="1728"/>
          </w:tcPr>
          <w:p>
            <w:r>
              <w:t>1. Add a memory</w:t>
              <w:br/>
              <w:t>2. Click ❌ next to it</w:t>
            </w:r>
          </w:p>
        </w:tc>
        <w:tc>
          <w:tcPr>
            <w:tcW w:type="dxa" w:w="1728"/>
          </w:tcPr>
          <w:p>
            <w:r>
              <w:t>Memory disappears from list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TC-07</w:t>
            </w:r>
          </w:p>
        </w:tc>
        <w:tc>
          <w:tcPr>
            <w:tcW w:type="dxa" w:w="1728"/>
          </w:tcPr>
          <w:p>
            <w:r>
              <w:t>Memory removed from localStorage</w:t>
            </w:r>
          </w:p>
        </w:tc>
        <w:tc>
          <w:tcPr>
            <w:tcW w:type="dxa" w:w="1728"/>
          </w:tcPr>
          <w:p>
            <w:r>
              <w:t>1. Add a memory</w:t>
              <w:br/>
              <w:t>2. Delete it</w:t>
              <w:br/>
              <w:t>3. Refresh page</w:t>
            </w:r>
          </w:p>
        </w:tc>
        <w:tc>
          <w:tcPr>
            <w:tcW w:type="dxa" w:w="1728"/>
          </w:tcPr>
          <w:p>
            <w:r>
              <w:t>Memory is no longer present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TC-08</w:t>
            </w:r>
          </w:p>
        </w:tc>
        <w:tc>
          <w:tcPr>
            <w:tcW w:type="dxa" w:w="1728"/>
          </w:tcPr>
          <w:p>
            <w:r>
              <w:t>Delete multiple memories</w:t>
            </w:r>
          </w:p>
        </w:tc>
        <w:tc>
          <w:tcPr>
            <w:tcW w:type="dxa" w:w="1728"/>
          </w:tcPr>
          <w:p>
            <w:r>
              <w:t>1. Add 3 memories</w:t>
              <w:br/>
              <w:t>2. Delete one</w:t>
              <w:br/>
              <w:t>3. Confirm only that one is removed</w:t>
            </w:r>
          </w:p>
        </w:tc>
        <w:tc>
          <w:tcPr>
            <w:tcW w:type="dxa" w:w="1728"/>
          </w:tcPr>
          <w:p>
            <w:r>
              <w:t>Remaining memories still display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TC-09</w:t>
            </w:r>
          </w:p>
        </w:tc>
        <w:tc>
          <w:tcPr>
            <w:tcW w:type="dxa" w:w="1728"/>
          </w:tcPr>
          <w:p>
            <w:r>
              <w:t>Delete from middle of list</w:t>
            </w:r>
          </w:p>
        </w:tc>
        <w:tc>
          <w:tcPr>
            <w:tcW w:type="dxa" w:w="1728"/>
          </w:tcPr>
          <w:p>
            <w:r>
              <w:t>1. Add 3 memories</w:t>
              <w:br/>
              <w:t>2. Delete the second one</w:t>
            </w:r>
          </w:p>
        </w:tc>
        <w:tc>
          <w:tcPr>
            <w:tcW w:type="dxa" w:w="1728"/>
          </w:tcPr>
          <w:p>
            <w:r>
              <w:t>First and third remain in correct order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  <w:tr>
        <w:tc>
          <w:tcPr>
            <w:tcW w:type="dxa" w:w="1728"/>
          </w:tcPr>
          <w:p>
            <w:r>
              <w:t>TC-10</w:t>
            </w:r>
          </w:p>
        </w:tc>
        <w:tc>
          <w:tcPr>
            <w:tcW w:type="dxa" w:w="1728"/>
          </w:tcPr>
          <w:p>
            <w:r>
              <w:t>UI updates without refresh</w:t>
            </w:r>
          </w:p>
        </w:tc>
        <w:tc>
          <w:tcPr>
            <w:tcW w:type="dxa" w:w="1728"/>
          </w:tcPr>
          <w:p>
            <w:r>
              <w:t>1. Delete memory</w:t>
            </w:r>
          </w:p>
        </w:tc>
        <w:tc>
          <w:tcPr>
            <w:tcW w:type="dxa" w:w="1728"/>
          </w:tcPr>
          <w:p>
            <w:r>
              <w:t>Memory disappears instantly</w:t>
            </w:r>
          </w:p>
        </w:tc>
        <w:tc>
          <w:tcPr>
            <w:tcW w:type="dxa" w:w="1728"/>
          </w:tcPr>
          <w:p>
            <w:r>
              <w:t>✅ 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