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Snapshot 3 Objective Plan – Want2Remember Project</w:t>
      </w:r>
    </w:p>
    <w:p>
      <w:r>
        <w:t>Project Name: Want2Remember</w:t>
      </w:r>
    </w:p>
    <w:p>
      <w:r>
        <w:t>Snapshot: 3 (Checkpoint 2)</w:t>
      </w:r>
    </w:p>
    <w:p>
      <w:r>
        <w:t>Team Member: Kevin Bayona</w:t>
      </w:r>
    </w:p>
    <w:p>
      <w:r>
        <w:t>---</w:t>
      </w:r>
    </w:p>
    <w:p>
      <w:pPr>
        <w:pStyle w:val="Heading2"/>
      </w:pPr>
      <w:r>
        <w:t>🎯 Goals for Snapshot 3:</w:t>
      </w:r>
    </w:p>
    <w:p>
      <w:r>
        <w:t>- Add another large feature: Delete Memory functionality</w:t>
      </w:r>
    </w:p>
    <w:p>
      <w:r>
        <w:t>- Update memory list UI to include a delete button next to each memory</w:t>
      </w:r>
    </w:p>
    <w:p>
      <w:r>
        <w:t>- Update logic to remove memory from both the list and localStorage</w:t>
      </w:r>
    </w:p>
    <w:p>
      <w:pPr>
        <w:pStyle w:val="Heading2"/>
      </w:pPr>
      <w:r>
        <w:t>📌 New Features Being Added:</w:t>
      </w:r>
    </w:p>
    <w:p>
      <w:r>
        <w:t>- Delete button (X) appears next to each memory</w:t>
      </w:r>
    </w:p>
    <w:p>
      <w:r>
        <w:t>- Clicking delete removes the memory from the UI</w:t>
      </w:r>
    </w:p>
    <w:p>
      <w:r>
        <w:t>- Updated localStorage to persist deletion across refresh</w:t>
      </w:r>
    </w:p>
    <w:p>
      <w:pPr>
        <w:pStyle w:val="Heading2"/>
      </w:pPr>
      <w:r>
        <w:t>🛠 Tasks &amp; Objectives:</w:t>
      </w:r>
    </w:p>
    <w:p>
      <w:r>
        <w:t>- Update JavaScript to attach delete functionality to each memory</w:t>
      </w:r>
    </w:p>
    <w:p>
      <w:r>
        <w:t>- Remove memory from the in-memory array and localStorage</w:t>
      </w:r>
    </w:p>
    <w:p>
      <w:r>
        <w:t>- Update the UI dynamically after deletion</w:t>
      </w:r>
    </w:p>
    <w:p>
      <w:r>
        <w:t>- Prepare for future enhancements (e.g. Edit memory)</w:t>
      </w:r>
    </w:p>
    <w:p>
      <w:pPr>
        <w:pStyle w:val="Heading2"/>
      </w:pPr>
      <w:r>
        <w:t>🧪 Test Objectives (for Snapshot 3):</w:t>
      </w:r>
    </w:p>
    <w:p>
      <w:r>
        <w:t>- Deleting a memory removes it from the list</w:t>
      </w:r>
    </w:p>
    <w:p>
      <w:r>
        <w:t>- Deleted memory is no longer in localStorage after refresh</w:t>
      </w:r>
    </w:p>
    <w:p>
      <w:r>
        <w:t>- UI updates instantly without page reload</w:t>
      </w:r>
    </w:p>
    <w:p>
      <w:r>
        <w:t>- Deleting multiple entries works as expected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