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Manual – Want2Remember (v3)</w:t>
      </w:r>
    </w:p>
    <w:p>
      <w:r>
        <w:t>Project: Want2Remember</w:t>
      </w:r>
    </w:p>
    <w:p>
      <w:r>
        <w:t>Snapshot: 3 (Checkpoint 2)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📘 Project Description</w:t>
      </w:r>
    </w:p>
    <w:p>
      <w:r>
        <w:t>Want2Remember is a simple browser-based app that allows users to save and manage memories, such as notes and ideas. In Snapshot 3, delete functionality has been added.</w:t>
      </w:r>
    </w:p>
    <w:p>
      <w:pPr>
        <w:pStyle w:val="Heading2"/>
      </w:pPr>
      <w:r>
        <w:t>🚀 Features Added in Snapshot 3:</w:t>
      </w:r>
    </w:p>
    <w:p>
      <w:r>
        <w:t>- Delete Button: Each memory now includes a ❌ button that removes the memory from the list.</w:t>
      </w:r>
    </w:p>
    <w:p>
      <w:r>
        <w:t>- localStorage Sync: When a memory is deleted, it is also removed from localStorage.</w:t>
      </w:r>
    </w:p>
    <w:p>
      <w:r>
        <w:t>- Real-Time UI Updates: The memory list updates instantly without needing a page refresh.</w:t>
      </w:r>
    </w:p>
    <w:p>
      <w:pPr>
        <w:pStyle w:val="Heading2"/>
      </w:pPr>
      <w:r>
        <w:t>📄 How to Use the App</w:t>
      </w:r>
    </w:p>
    <w:p>
      <w:r>
        <w:t>1. Open `index.html` in your browser.</w:t>
      </w:r>
    </w:p>
    <w:p>
      <w:r>
        <w:t>2. Enter a title and note in the form.</w:t>
      </w:r>
    </w:p>
    <w:p>
      <w:r>
        <w:t>3. Click "Save Memory".</w:t>
      </w:r>
    </w:p>
    <w:p>
      <w:r>
        <w:t>4. Your memory will appear in the list.</w:t>
      </w:r>
    </w:p>
    <w:p>
      <w:r>
        <w:t>5. Click the ❌ next to a memory to delete it.</w:t>
      </w:r>
    </w:p>
    <w:p>
      <w:r>
        <w:t>6. Refresh the page — deleted memories stay gone.</w:t>
      </w:r>
    </w:p>
    <w:p>
      <w:pPr>
        <w:pStyle w:val="Heading2"/>
      </w:pPr>
      <w:r>
        <w:t>⚙️ Technical Requirements</w:t>
      </w:r>
    </w:p>
    <w:p>
      <w:r>
        <w:t>- Works in modern browsers (Chrome, Firefox, Edge)</w:t>
      </w:r>
    </w:p>
    <w:p>
      <w:r>
        <w:t>- No installation or login required</w:t>
      </w:r>
    </w:p>
    <w:p>
      <w:r>
        <w:t>- Uses browser localStorage for persistence</w:t>
      </w:r>
    </w:p>
    <w:p>
      <w:pPr>
        <w:pStyle w:val="Heading2"/>
      </w:pPr>
      <w:r>
        <w:t>📁 How to Access</w:t>
      </w:r>
    </w:p>
    <w:p>
      <w:r>
        <w:t>Open `public/index.html` from the project folder in any browser.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