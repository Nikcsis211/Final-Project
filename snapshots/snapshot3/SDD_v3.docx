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 Design Document (SDD) – Want2Remember (v3)</w:t>
      </w:r>
    </w:p>
    <w:p>
      <w:r>
        <w:t>Project Name: Want2Remember</w:t>
      </w:r>
    </w:p>
    <w:p>
      <w:r>
        <w:t>Snapshot: 3 (Checkpoint 2)</w:t>
      </w:r>
    </w:p>
    <w:p>
      <w:r>
        <w:t>Team Member: Kevin Bayona</w:t>
      </w:r>
    </w:p>
    <w:p>
      <w:r>
        <w:t>---</w:t>
      </w:r>
    </w:p>
    <w:p>
      <w:pPr>
        <w:pStyle w:val="Heading2"/>
      </w:pPr>
      <w:r>
        <w:t>1. Introduction</w:t>
      </w:r>
    </w:p>
    <w:p>
      <w:r>
        <w:t>Purpose: This version updates the system design to include memory deletion functionality and improved UI state management.</w:t>
      </w:r>
    </w:p>
    <w:p>
      <w:r>
        <w:t>Audience: Instructor, developers, testers</w:t>
      </w:r>
    </w:p>
    <w:p>
      <w:pPr>
        <w:pStyle w:val="Heading2"/>
      </w:pPr>
      <w:r>
        <w:t>2. System Architecture</w:t>
      </w:r>
    </w:p>
    <w:p>
      <w:r>
        <w:t>Frontend: HTML/CSS/JavaScript (no framework)</w:t>
      </w:r>
    </w:p>
    <w:p>
      <w:r>
        <w:t>Backend: None (data stored client-side)</w:t>
      </w:r>
    </w:p>
    <w:p>
      <w:r>
        <w:t>Data Storage: localStorage – browser-based persistent storage</w:t>
      </w:r>
    </w:p>
    <w:p>
      <w:pPr>
        <w:pStyle w:val="Heading2"/>
      </w:pPr>
      <w:r>
        <w:t>3. Component Overview</w:t>
      </w:r>
    </w:p>
    <w:p>
      <w:r>
        <w:t>- Memory Input Form: Allows entry of title and note</w:t>
      </w:r>
    </w:p>
    <w:p>
      <w:r>
        <w:t>- Memory List Display: Shows all saved memories</w:t>
      </w:r>
    </w:p>
    <w:p>
      <w:r>
        <w:t>- Delete Functionality: Each memory has a ❌ button to remove it from both the list and localStorage</w:t>
      </w:r>
    </w:p>
    <w:p>
      <w:pPr>
        <w:pStyle w:val="Heading2"/>
      </w:pPr>
      <w:r>
        <w:t>4. Workflow Summary</w:t>
      </w:r>
    </w:p>
    <w:p>
      <w:r>
        <w:t>1. User opens `index.html`</w:t>
      </w:r>
    </w:p>
    <w:p>
      <w:r>
        <w:t>2. Existing memories load from `localStorage`</w:t>
      </w:r>
    </w:p>
    <w:p>
      <w:r>
        <w:t>3. User adds a new memory (form submission)</w:t>
      </w:r>
    </w:p>
    <w:p>
      <w:r>
        <w:t>4. Memory is appended to the list and saved to `localStorage`</w:t>
      </w:r>
    </w:p>
    <w:p>
      <w:r>
        <w:t>5. User clicks ❌ to delete a memory</w:t>
      </w:r>
    </w:p>
    <w:p>
      <w:r>
        <w:t>6. Memory is removed from the UI and from `localStorage`</w:t>
      </w:r>
    </w:p>
    <w:p>
      <w:pPr>
        <w:pStyle w:val="Heading2"/>
      </w:pPr>
      <w:r>
        <w:t>5. UI Details</w:t>
      </w:r>
    </w:p>
    <w:p>
      <w:r>
        <w:t>- `&lt;form&gt;` with input and textarea fields</w:t>
      </w:r>
    </w:p>
    <w:p>
      <w:r>
        <w:t>- `&lt;ul&gt;` list where each `&lt;li&gt;` contains:</w:t>
      </w:r>
    </w:p>
    <w:p>
      <w:r>
        <w:t xml:space="preserve">  - Bolded title</w:t>
        <w:br/>
        <w:t xml:space="preserve">  - Note text</w:t>
        <w:br/>
        <w:t xml:space="preserve">  - Delete button (❌)</w:t>
      </w:r>
    </w:p>
    <w:p>
      <w:pPr>
        <w:pStyle w:val="Heading2"/>
      </w:pPr>
      <w:r>
        <w:t>6. Glossary</w:t>
      </w:r>
    </w:p>
    <w:p>
      <w:r>
        <w:t>- DOM: Document Object Model</w:t>
      </w:r>
    </w:p>
    <w:p>
      <w:r>
        <w:t>- localStorage: Browser API for saving key-value pairs locally</w:t>
      </w:r>
    </w:p>
    <w:p>
      <w:r>
        <w:t>- CRUD: Create, Read, Update, Delete (now supports C, R, and D)</w:t>
      </w:r>
    </w:p>
    <w:p>
      <w:pPr>
        <w:pStyle w:val="Heading2"/>
      </w:pPr>
      <w:r>
        <w:t>7. References</w:t>
      </w:r>
    </w:p>
    <w:p>
      <w:r>
        <w:t>MDN Web Docs on localStorage: https://developer.mozilla.org/en-US/docs/Web/API/Window/localStorage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