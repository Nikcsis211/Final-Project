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Requirements Specification (SRS) – Want2Remember (v3)</w:t>
      </w:r>
    </w:p>
    <w:p>
      <w:r>
        <w:t>Project Name: Want2Remember</w:t>
      </w:r>
    </w:p>
    <w:p>
      <w:r>
        <w:t>Snapshot: 3 (Checkpoint 2)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1. Introduction</w:t>
      </w:r>
    </w:p>
    <w:p>
      <w:r>
        <w:t>Purpose: This document outlines the updated software requirements reflecting the addition of the delete memory functionality.</w:t>
      </w:r>
    </w:p>
    <w:p>
      <w:r>
        <w:t>Audience: Instructor, developers, testers</w:t>
      </w:r>
    </w:p>
    <w:p>
      <w:pPr>
        <w:pStyle w:val="Heading2"/>
      </w:pPr>
      <w:r>
        <w:t>2. Functional Requirements (New &amp; Updated)</w:t>
      </w:r>
    </w:p>
    <w:p>
      <w:r>
        <w:t>- User can enter a memory (title and note)</w:t>
      </w:r>
    </w:p>
    <w:p>
      <w:r>
        <w:t>- Submitted memory appears in the memory list</w:t>
      </w:r>
    </w:p>
    <w:p>
      <w:r>
        <w:t>- Memory is stored in localStorage</w:t>
      </w:r>
    </w:p>
    <w:p>
      <w:r>
        <w:t>- On page load, saved memories appear automatically</w:t>
      </w:r>
    </w:p>
    <w:p>
      <w:r>
        <w:t>- New: User can click ❌ to delete a memory</w:t>
      </w:r>
    </w:p>
    <w:p>
      <w:r>
        <w:t>- New: Deleted memory is removed from the UI and from localStorage</w:t>
      </w:r>
    </w:p>
    <w:p>
      <w:pPr>
        <w:pStyle w:val="Heading2"/>
      </w:pPr>
      <w:r>
        <w:t>3. Non-Functional Requirements</w:t>
      </w:r>
    </w:p>
    <w:p>
      <w:r>
        <w:t>- Must work in all modern browsers (Chrome, Firefox, Edge)</w:t>
      </w:r>
    </w:p>
    <w:p>
      <w:r>
        <w:t>- App updates the UI without needing a refresh</w:t>
      </w:r>
    </w:p>
    <w:p>
      <w:r>
        <w:t>- No external login, install, or account needed</w:t>
      </w:r>
    </w:p>
    <w:p>
      <w:r>
        <w:t>- Should store, load, and delete reliably via localStorage</w:t>
      </w:r>
    </w:p>
    <w:p>
      <w:pPr>
        <w:pStyle w:val="Heading2"/>
      </w:pPr>
      <w:r>
        <w:t>4. External Interface Requirements</w:t>
      </w:r>
    </w:p>
    <w:p>
      <w:r>
        <w:t>User Interface:</w:t>
      </w:r>
    </w:p>
    <w:p>
      <w:r>
        <w:t>- Memory form (input, textarea, submit button)</w:t>
      </w:r>
    </w:p>
    <w:p>
      <w:r>
        <w:t>- List of saved memories, each with a delete button</w:t>
      </w:r>
    </w:p>
    <w:p>
      <w:r>
        <w:t>Software Interfaces:</w:t>
      </w:r>
    </w:p>
    <w:p>
      <w:r>
        <w:t>- Uses browser localStorage API for all data persistence</w:t>
      </w:r>
    </w:p>
    <w:p>
      <w:pPr>
        <w:pStyle w:val="Heading2"/>
      </w:pPr>
      <w:r>
        <w:t>5. Legal and Ethical Considerations</w:t>
      </w:r>
    </w:p>
    <w:p>
      <w:r>
        <w:t>- All data stored locally</w:t>
      </w:r>
    </w:p>
    <w:p>
      <w:r>
        <w:t>- No user accounts, sensitive info, or external servers used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