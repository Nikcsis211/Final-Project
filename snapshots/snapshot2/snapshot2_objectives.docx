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Snapshot 2 Objective Plan – Want2Remember Project</w:t>
      </w:r>
    </w:p>
    <w:p>
      <w:r>
        <w:t>Project Name: Want2Remember</w:t>
      </w:r>
    </w:p>
    <w:p>
      <w:r>
        <w:t>Checkpoint: Snapshot 2 (Checkpoint 1)</w:t>
      </w:r>
    </w:p>
    <w:p>
      <w:r>
        <w:t>Team Member: Kevin Bayona</w:t>
      </w:r>
    </w:p>
    <w:p>
      <w:r>
        <w:t>---</w:t>
      </w:r>
    </w:p>
    <w:p>
      <w:pPr>
        <w:pStyle w:val="Heading2"/>
      </w:pPr>
      <w:r>
        <w:t>Goals for Snapshot 2:</w:t>
      </w:r>
    </w:p>
    <w:p>
      <w:r>
        <w:t>- Add a large new feature to the project: View Saved Memories</w:t>
      </w:r>
    </w:p>
    <w:p>
      <w:r>
        <w:t>- Expand the UI to display saved memories below the form</w:t>
      </w:r>
    </w:p>
    <w:p>
      <w:r>
        <w:t>- Prepare the structure for later enhancements: editing, deleting, or persistent storage (localStorage or backend)</w:t>
      </w:r>
    </w:p>
    <w:p>
      <w:pPr>
        <w:pStyle w:val="Heading2"/>
      </w:pPr>
      <w:r>
        <w:t>Features Being Added:</w:t>
      </w:r>
    </w:p>
    <w:p>
      <w:r>
        <w:t>- A memory list displayed using JavaScript and &lt;ul&gt; elements</w:t>
      </w:r>
    </w:p>
    <w:p>
      <w:r>
        <w:t>- Function to dynamically render a newly added memory</w:t>
      </w:r>
    </w:p>
    <w:p>
      <w:r>
        <w:t>- Improve user experience: confirmation on save, form reset, and display updates</w:t>
      </w:r>
    </w:p>
    <w:p>
      <w:pPr>
        <w:pStyle w:val="Heading2"/>
      </w:pPr>
      <w:r>
        <w:t>New Tasks &amp; Objectives:</w:t>
      </w:r>
    </w:p>
    <w:p>
      <w:r>
        <w:t>- Modify index.html to include a memory list section</w:t>
      </w:r>
    </w:p>
    <w:p>
      <w:r>
        <w:t>- Update script to store memory objects in a JavaScript array</w:t>
      </w:r>
    </w:p>
    <w:p>
      <w:r>
        <w:t>- Render added memories into the DOM without reloading</w:t>
      </w:r>
    </w:p>
    <w:p>
      <w:r>
        <w:t>- Prepare the logic to connect this data to localStorage (for Snapshot 3)</w:t>
      </w:r>
    </w:p>
    <w:p>
      <w:pPr>
        <w:pStyle w:val="Heading2"/>
      </w:pPr>
      <w:r>
        <w:t>Test Objectives (Planning for TestRail):</w:t>
      </w:r>
    </w:p>
    <w:p>
      <w:r>
        <w:t>- Test that memories display properly after submitting the form</w:t>
      </w:r>
    </w:p>
    <w:p>
      <w:r>
        <w:t>- Test that multiple entries can be added and appear correctly</w:t>
      </w:r>
    </w:p>
    <w:p>
      <w:r>
        <w:t>- Test that form fields reset after a memory is submitted</w:t>
      </w:r>
    </w:p>
    <w:p>
      <w:pPr>
        <w:pStyle w:val="Heading2"/>
      </w:pPr>
      <w:r>
        <w:t>Next Steps for Snapshot 3:</w:t>
      </w:r>
    </w:p>
    <w:p>
      <w:r>
        <w:t>- Implement persistent memory storage using localStorage</w:t>
      </w:r>
    </w:p>
    <w:p>
      <w:r>
        <w:t>- Add feature to delete memories</w:t>
      </w:r>
    </w:p>
    <w:p>
      <w:r>
        <w:t>- Begin UI improvements (styling, formatting)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