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Design Spec – Want2Remember</w:t>
      </w:r>
    </w:p>
    <w:p/>
    <w:p>
      <w:r>
        <w:t>Pages:</w:t>
      </w:r>
    </w:p>
    <w:p>
      <w:r>
        <w:t>- Home (memory list)</w:t>
      </w:r>
    </w:p>
    <w:p>
      <w:r>
        <w:t>- Add Memory</w:t>
      </w:r>
    </w:p>
    <w:p>
      <w:r>
        <w:t>- Edit Memory (optional)</w:t>
      </w:r>
    </w:p>
    <w:p/>
    <w:p>
      <w:r>
        <w:t>Components:</w:t>
      </w:r>
    </w:p>
    <w:p>
      <w:r>
        <w:t>- MemoryCard</w:t>
      </w:r>
    </w:p>
    <w:p>
      <w:r>
        <w:t>- MemoryForm</w:t>
      </w:r>
    </w:p>
    <w:p/>
    <w:p>
      <w:r>
        <w:t>Database Schema (Example):</w:t>
      </w:r>
    </w:p>
    <w:p>
      <w:r>
        <w:t>{</w:t>
      </w:r>
    </w:p>
    <w:p>
      <w:r>
        <w:t xml:space="preserve">  "id": "uuid",</w:t>
      </w:r>
    </w:p>
    <w:p>
      <w:r>
        <w:t xml:space="preserve">  "title": "Grocery List",</w:t>
      </w:r>
    </w:p>
    <w:p>
      <w:r>
        <w:t xml:space="preserve">  "note": "Milk, Eggs, Bread",</w:t>
      </w:r>
    </w:p>
    <w:p>
      <w:r>
        <w:t xml:space="preserve">  "createdAt": "timestamp"</w:t>
      </w:r>
    </w:p>
    <w:p>
      <w:r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