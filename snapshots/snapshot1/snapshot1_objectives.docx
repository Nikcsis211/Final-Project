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Snapshot 1 Objective Plan – Want2Remember Project</w:t>
      </w:r>
    </w:p>
    <w:p/>
    <w:p>
      <w:r>
        <w:t>Project Name: Want2Remember</w:t>
      </w:r>
    </w:p>
    <w:p>
      <w:r>
        <w:t>Duration: 2 months (Snapshot 1)</w:t>
      </w:r>
    </w:p>
    <w:p>
      <w:r>
        <w:t>Team Member: Kevin Bayona</w:t>
      </w:r>
    </w:p>
    <w:p/>
    <w:p>
      <w:r>
        <w:t>Goals for Snapshot 1:</w:t>
      </w:r>
    </w:p>
    <w:p>
      <w:r>
        <w:t>- Establish base project structure (frontend + backend)</w:t>
      </w:r>
    </w:p>
    <w:p>
      <w:r>
        <w:t>- Choose and configure development stack</w:t>
      </w:r>
    </w:p>
    <w:p>
      <w:r>
        <w:t>- Implement basic user interface for memory list and add memory</w:t>
      </w:r>
    </w:p>
    <w:p>
      <w:r>
        <w:t>- Implement backend routes to save and fetch memory data</w:t>
      </w:r>
    </w:p>
    <w:p>
      <w:r>
        <w:t>- Create initial documentation for the project (SDD, SRS, README, Design Spec)</w:t>
      </w:r>
    </w:p>
    <w:p>
      <w:r>
        <w:t>- Push working app skeleton to GitHub</w:t>
      </w:r>
    </w:p>
    <w:p>
      <w:r>
        <w:t>- Create initial workflow diagram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