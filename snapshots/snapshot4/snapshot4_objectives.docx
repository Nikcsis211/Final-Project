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Snapshot 4 Objective Plan – Want2Remember Project</w:t>
      </w:r>
    </w:p>
    <w:p>
      <w:r>
        <w:t>Project Name: Want2Remember</w:t>
      </w:r>
    </w:p>
    <w:p>
      <w:r>
        <w:t>Snapshot: 4 (Final Checkpoint)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🎯 Goals for Snapshot 4:</w:t>
      </w:r>
    </w:p>
    <w:p>
      <w:r>
        <w:t>- Finalize the project with polishing and potential enhancements</w:t>
      </w:r>
    </w:p>
    <w:p>
      <w:r>
        <w:t>- Add final documentation and testing</w:t>
      </w:r>
    </w:p>
    <w:p>
      <w:r>
        <w:t>- Reflect on features added and plan future improvements</w:t>
      </w:r>
    </w:p>
    <w:p>
      <w:pPr>
        <w:pStyle w:val="Heading2"/>
      </w:pPr>
      <w:r>
        <w:t>📌 Final Features and Objectives:</w:t>
      </w:r>
    </w:p>
    <w:p>
      <w:r>
        <w:t>- All core functionality implemented:</w:t>
      </w:r>
    </w:p>
    <w:p>
      <w:r>
        <w:t xml:space="preserve">  - Add memory</w:t>
      </w:r>
    </w:p>
    <w:p>
      <w:r>
        <w:t xml:space="preserve">  - View memory list</w:t>
      </w:r>
    </w:p>
    <w:p>
      <w:r>
        <w:t xml:space="preserve">  - Persist with localStorage</w:t>
      </w:r>
    </w:p>
    <w:p>
      <w:r>
        <w:t xml:space="preserve">  - Delete memory</w:t>
      </w:r>
    </w:p>
    <w:p>
      <w:r>
        <w:t>- Perform UI clean-up (spacing, font, visual clarity)</w:t>
      </w:r>
    </w:p>
    <w:p>
      <w:r>
        <w:t>- Ensure full documentation is completed and organized</w:t>
      </w:r>
    </w:p>
    <w:p>
      <w:pPr>
        <w:pStyle w:val="Heading2"/>
      </w:pPr>
      <w:r>
        <w:t>🛠 Final Touches:</w:t>
      </w:r>
    </w:p>
    <w:p>
      <w:r>
        <w:t>- Re-test all key features using updated test plan</w:t>
      </w:r>
    </w:p>
    <w:p>
      <w:r>
        <w:t>- Confirm all documents are in the correct snapshot folders</w:t>
      </w:r>
    </w:p>
    <w:p>
      <w:r>
        <w:t>- Make final GitHub push to the `kevin` branch</w:t>
      </w:r>
    </w:p>
    <w:p>
      <w:r>
        <w:t>- Prepare final presentation/demo if required</w:t>
      </w:r>
    </w:p>
    <w:p>
      <w:pPr>
        <w:pStyle w:val="Heading2"/>
      </w:pPr>
      <w:r>
        <w:t>💡 Future Work / Improvements:</w:t>
      </w:r>
    </w:p>
    <w:p>
      <w:r>
        <w:t>- Add "Edit Memory" feature</w:t>
      </w:r>
    </w:p>
    <w:p>
      <w:r>
        <w:t>- Add image support for memories</w:t>
      </w:r>
    </w:p>
    <w:p>
      <w:r>
        <w:t>- Use categories/tags for filtering</w:t>
      </w:r>
    </w:p>
    <w:p>
      <w:r>
        <w:t>- Transition from localStorage to backend database (e.g. Firebase, MongoDB)</w:t>
      </w:r>
    </w:p>
    <w:p>
      <w:r>
        <w:t>- Add user authentication for multi-user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